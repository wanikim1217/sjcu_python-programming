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 테스트입니다 - H1</w:t>
      </w:r>
    </w:p>
    <w:p>
      <w:r>
        <w:t>안녕하세요. 파이썬입니다.</w:t>
      </w:r>
    </w:p>
    <w:p>
      <w:r>
        <w:t>속성을 설정합니다.</w:t>
      </w:r>
      <w:r>
        <w:rPr>
          <w:b/>
        </w:rPr>
        <w:t>굵은 글자입니다.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tommy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harry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